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F03" w:rsidRDefault="0052135C">
      <w:pPr>
        <w:pStyle w:val="Title"/>
      </w:pPr>
      <w:r>
        <w:t>Using Prolog to Represent Family Relationships</w:t>
      </w:r>
    </w:p>
    <w:p w:rsidR="005F4F03" w:rsidRDefault="0052135C">
      <w:pPr>
        <w:pStyle w:val="Heading1"/>
      </w:pPr>
      <w:r>
        <w:t>1. What is Prolog?</w:t>
      </w:r>
    </w:p>
    <w:p w:rsidR="005F4F03" w:rsidRDefault="0052135C">
      <w:r>
        <w:t>Prolog (PROgramming in LOGic) is a logic programming language ideal for representing relationships and rules. It’s especially good for problems like family trees where logic and rules are used.</w:t>
      </w:r>
    </w:p>
    <w:p w:rsidR="005F4F03" w:rsidRDefault="0052135C">
      <w:pPr>
        <w:pStyle w:val="Heading1"/>
      </w:pPr>
      <w:r>
        <w:t>2. How to Use Prolog Online with SWISH</w:t>
      </w:r>
    </w:p>
    <w:p w:rsidR="005F4F03" w:rsidRDefault="0052135C">
      <w:r>
        <w:t>1. Open your browser and go to: https://swish.swi-prolog.org</w:t>
      </w:r>
    </w:p>
    <w:p w:rsidR="005F4F03" w:rsidRDefault="0052135C">
      <w:r>
        <w:t>2. You will see a code editor on the left and output/results on the right.</w:t>
      </w:r>
    </w:p>
    <w:p w:rsidR="005F4F03" w:rsidRDefault="0052135C">
      <w:r>
        <w:t>3. Start writing Prolog code in the editor.</w:t>
      </w:r>
    </w:p>
    <w:p w:rsidR="005F4F03" w:rsidRDefault="0052135C">
      <w:pPr>
        <w:pStyle w:val="Heading1"/>
      </w:pPr>
      <w:r>
        <w:t>3. Prolog Basics</w:t>
      </w:r>
    </w:p>
    <w:p w:rsidR="005F4F03" w:rsidRDefault="0052135C">
      <w:r>
        <w:t>• Facts: Simple true statements like male(john).</w:t>
      </w:r>
    </w:p>
    <w:p w:rsidR="005F4F03" w:rsidRDefault="0052135C">
      <w:r>
        <w:t>• Rules: Logic connections between facts.</w:t>
      </w:r>
    </w:p>
    <w:p w:rsidR="005F4F03" w:rsidRDefault="0052135C">
      <w:r>
        <w:t>• Queries: Questions asked to the system using ?-.</w:t>
      </w:r>
    </w:p>
    <w:p w:rsidR="005F4F03" w:rsidRDefault="0052135C">
      <w:pPr>
        <w:pStyle w:val="Heading1"/>
      </w:pPr>
      <w:r>
        <w:t>4. Define a Small Family Tree</w:t>
      </w:r>
    </w:p>
    <w:p w:rsidR="005F4F03" w:rsidRDefault="0052135C">
      <w:r>
        <w:t>Here are some example Prolog facts:</w:t>
      </w:r>
    </w:p>
    <w:p w:rsidR="005F4F03" w:rsidRDefault="0052135C">
      <w:r>
        <w:t>% gender</w:t>
      </w:r>
      <w:r>
        <w:br/>
        <w:t>male(john).</w:t>
      </w:r>
      <w:r>
        <w:br/>
        <w:t>male(david).</w:t>
      </w:r>
      <w:r>
        <w:br/>
        <w:t>male(raj).</w:t>
      </w:r>
      <w:r>
        <w:br/>
        <w:t>female(mary).</w:t>
      </w:r>
      <w:r>
        <w:br/>
        <w:t>female(sita).</w:t>
      </w:r>
      <w:r>
        <w:br/>
        <w:t>female(rita).</w:t>
      </w:r>
      <w:r>
        <w:br/>
      </w:r>
      <w:r>
        <w:br/>
        <w:t>% parent relationships</w:t>
      </w:r>
      <w:r>
        <w:br/>
        <w:t>parent(john, david).</w:t>
      </w:r>
      <w:r>
        <w:br/>
        <w:t>parent(mary, david).</w:t>
      </w:r>
      <w:r>
        <w:br/>
        <w:t>parent(john, rita).</w:t>
      </w:r>
      <w:r>
        <w:br/>
        <w:t>parent(mary, rita).</w:t>
      </w:r>
      <w:r>
        <w:br/>
      </w:r>
      <w:r>
        <w:lastRenderedPageBreak/>
        <w:t>parent(david, raj).</w:t>
      </w:r>
      <w:r>
        <w:br/>
        <w:t>parent(sita, raj).</w:t>
      </w:r>
    </w:p>
    <w:p w:rsidR="005F4F03" w:rsidRDefault="0052135C">
      <w:pPr>
        <w:pStyle w:val="Heading1"/>
      </w:pPr>
      <w:r>
        <w:t>5. Define Rules for Relationships</w:t>
      </w:r>
    </w:p>
    <w:p w:rsidR="005F4F03" w:rsidRDefault="0052135C">
      <w:r>
        <w:t>% father(X, Y): X is father of Y</w:t>
      </w:r>
      <w:r>
        <w:br/>
        <w:t>father(X, Y) :- male(X), parent(X, Y).</w:t>
      </w:r>
      <w:r>
        <w:br/>
      </w:r>
      <w:r>
        <w:br/>
        <w:t>% mother(X, Y): X is mother of Y</w:t>
      </w:r>
      <w:r>
        <w:br/>
        <w:t>mother(X, Y) :- female(X), parent(X, Y).</w:t>
      </w:r>
      <w:r>
        <w:br/>
      </w:r>
      <w:r>
        <w:br/>
        <w:t>% sibling(X, Y): X and Y are siblings</w:t>
      </w:r>
      <w:r>
        <w:br/>
        <w:t>sibling(X, Y) :- parent(Z, X), parent(Z, Y), X \= Y.</w:t>
      </w:r>
      <w:r>
        <w:br/>
      </w:r>
      <w:r>
        <w:br/>
        <w:t>% grandparent(X, Y): X is grandparent of Y</w:t>
      </w:r>
      <w:r>
        <w:br/>
        <w:t>grandparent(X, Y) :- parent(X, Z), parent(Z, Y).</w:t>
      </w:r>
    </w:p>
    <w:p w:rsidR="005F4F03" w:rsidRDefault="0052135C">
      <w:pPr>
        <w:pStyle w:val="Heading1"/>
      </w:pPr>
      <w:r>
        <w:t>6. Ask Questions (Queries)</w:t>
      </w:r>
    </w:p>
    <w:p w:rsidR="005F4F03" w:rsidRDefault="0052135C">
      <w:r>
        <w:t>?- father(john, david).      % true</w:t>
      </w:r>
      <w:r>
        <w:br/>
        <w:t>?- sibling(david, rita).     % true</w:t>
      </w:r>
      <w:r>
        <w:br/>
        <w:t>?- grandparent(john, raj).   % true</w:t>
      </w:r>
      <w:r>
        <w:br/>
        <w:t>?- mother(sita, raj).        % true</w:t>
      </w:r>
    </w:p>
    <w:p w:rsidR="005F4F03" w:rsidRDefault="0052135C">
      <w:pPr>
        <w:pStyle w:val="Heading1"/>
      </w:pPr>
      <w:r>
        <w:t>7. How to Save Your Program in SWISH</w:t>
      </w:r>
    </w:p>
    <w:p w:rsidR="005F4F03" w:rsidRDefault="0052135C">
      <w:r>
        <w:t>1. Click the ☰ (menu) icon in the top-left of the page.</w:t>
      </w:r>
    </w:p>
    <w:p w:rsidR="005F4F03" w:rsidRDefault="0052135C">
      <w:r>
        <w:t>2. Click 'Download' → 'As Prolog file (.pl)'.</w:t>
      </w:r>
    </w:p>
    <w:p w:rsidR="005F4F03" w:rsidRDefault="0052135C">
      <w:r>
        <w:t>3. The file is now saved and can be reused anytime.</w:t>
      </w:r>
    </w:p>
    <w:p w:rsidR="005F4F03" w:rsidRDefault="0052135C">
      <w:pPr>
        <w:pStyle w:val="Heading1"/>
      </w:pPr>
      <w:r>
        <w:t>8. Tips for Students</w:t>
      </w:r>
    </w:p>
    <w:p w:rsidR="005F4F03" w:rsidRDefault="0052135C">
      <w:r>
        <w:t>• All names (like john, david) should be lowercase.</w:t>
      </w:r>
    </w:p>
    <w:p w:rsidR="005F4F03" w:rsidRDefault="0052135C">
      <w:r>
        <w:t>• Variables (like X, Y) start with uppercase letters.</w:t>
      </w:r>
    </w:p>
    <w:p w:rsidR="005F4F03" w:rsidRDefault="0052135C">
      <w:r>
        <w:t>• Use :- to define rules. It means 'if'.</w:t>
      </w:r>
    </w:p>
    <w:p w:rsidR="005F4F03" w:rsidRDefault="0052135C">
      <w:pPr>
        <w:pStyle w:val="Heading1"/>
      </w:pPr>
      <w:r>
        <w:lastRenderedPageBreak/>
        <w:t>9. Line-by-Line Explanation of Family Facts</w:t>
      </w:r>
    </w:p>
    <w:p w:rsidR="005F4F03" w:rsidRDefault="0052135C">
      <w:pPr>
        <w:pStyle w:val="Heading2"/>
      </w:pPr>
      <w:r>
        <w:t>Gender Facts:</w:t>
      </w:r>
    </w:p>
    <w:p w:rsidR="005F4F03" w:rsidRDefault="0052135C">
      <w:r>
        <w:t>These lines declare the gender of each person. Each line is a Prolog fact and ends with a period (.) to show it is complete.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4F03">
        <w:tc>
          <w:tcPr>
            <w:tcW w:w="4320" w:type="dxa"/>
          </w:tcPr>
          <w:p w:rsidR="005F4F03" w:rsidRDefault="0052135C">
            <w:r>
              <w:t>Line of Code</w:t>
            </w:r>
          </w:p>
        </w:tc>
        <w:tc>
          <w:tcPr>
            <w:tcW w:w="4320" w:type="dxa"/>
          </w:tcPr>
          <w:p w:rsidR="005F4F03" w:rsidRDefault="0052135C">
            <w:r>
              <w:t>Meaning in English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male(john).</w:t>
            </w:r>
          </w:p>
        </w:tc>
        <w:tc>
          <w:tcPr>
            <w:tcW w:w="4320" w:type="dxa"/>
          </w:tcPr>
          <w:p w:rsidR="005F4F03" w:rsidRDefault="0052135C">
            <w:r>
              <w:t>John is a male.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male(david).</w:t>
            </w:r>
          </w:p>
        </w:tc>
        <w:tc>
          <w:tcPr>
            <w:tcW w:w="4320" w:type="dxa"/>
          </w:tcPr>
          <w:p w:rsidR="005F4F03" w:rsidRDefault="0052135C">
            <w:r>
              <w:t>David is a male.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male(raj).</w:t>
            </w:r>
          </w:p>
        </w:tc>
        <w:tc>
          <w:tcPr>
            <w:tcW w:w="4320" w:type="dxa"/>
          </w:tcPr>
          <w:p w:rsidR="005F4F03" w:rsidRDefault="0052135C">
            <w:r>
              <w:t>Raj is a male.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female(mary).</w:t>
            </w:r>
          </w:p>
        </w:tc>
        <w:tc>
          <w:tcPr>
            <w:tcW w:w="4320" w:type="dxa"/>
          </w:tcPr>
          <w:p w:rsidR="005F4F03" w:rsidRDefault="0052135C">
            <w:r>
              <w:t>Mary is a female.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female(sita).</w:t>
            </w:r>
          </w:p>
        </w:tc>
        <w:tc>
          <w:tcPr>
            <w:tcW w:w="4320" w:type="dxa"/>
          </w:tcPr>
          <w:p w:rsidR="005F4F03" w:rsidRDefault="0052135C">
            <w:r>
              <w:t>Sita is a female.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female(rita).</w:t>
            </w:r>
          </w:p>
        </w:tc>
        <w:tc>
          <w:tcPr>
            <w:tcW w:w="4320" w:type="dxa"/>
          </w:tcPr>
          <w:p w:rsidR="005F4F03" w:rsidRDefault="0052135C">
            <w:r>
              <w:t>Rita is a female.</w:t>
            </w:r>
          </w:p>
        </w:tc>
      </w:tr>
    </w:tbl>
    <w:p w:rsidR="005F4F03" w:rsidRDefault="0052135C">
      <w:pPr>
        <w:pStyle w:val="Heading2"/>
      </w:pPr>
      <w:r>
        <w:t>Parent Relationships:</w:t>
      </w:r>
    </w:p>
    <w:p w:rsidR="005F4F03" w:rsidRDefault="0052135C">
      <w:r>
        <w:t>These lines define parent-child relationships using facts. The first name is the parent, and the second name is the child.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4F03">
        <w:tc>
          <w:tcPr>
            <w:tcW w:w="4320" w:type="dxa"/>
          </w:tcPr>
          <w:p w:rsidR="005F4F03" w:rsidRDefault="0052135C">
            <w:r>
              <w:t>Line of Code</w:t>
            </w:r>
          </w:p>
        </w:tc>
        <w:tc>
          <w:tcPr>
            <w:tcW w:w="4320" w:type="dxa"/>
          </w:tcPr>
          <w:p w:rsidR="005F4F03" w:rsidRDefault="0052135C">
            <w:r>
              <w:t>Meaning in English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parent(john, david).</w:t>
            </w:r>
          </w:p>
        </w:tc>
        <w:tc>
          <w:tcPr>
            <w:tcW w:w="4320" w:type="dxa"/>
          </w:tcPr>
          <w:p w:rsidR="005F4F03" w:rsidRDefault="0052135C">
            <w:r>
              <w:t>John is a parent of David.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parent(mary, david).</w:t>
            </w:r>
          </w:p>
        </w:tc>
        <w:tc>
          <w:tcPr>
            <w:tcW w:w="4320" w:type="dxa"/>
          </w:tcPr>
          <w:p w:rsidR="005F4F03" w:rsidRDefault="0052135C">
            <w:r>
              <w:t>Mary is a parent of David.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parent(john, rita).</w:t>
            </w:r>
          </w:p>
        </w:tc>
        <w:tc>
          <w:tcPr>
            <w:tcW w:w="4320" w:type="dxa"/>
          </w:tcPr>
          <w:p w:rsidR="005F4F03" w:rsidRDefault="0052135C">
            <w:r>
              <w:t>John is a parent of Rita.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parent(mary, rita).</w:t>
            </w:r>
          </w:p>
        </w:tc>
        <w:tc>
          <w:tcPr>
            <w:tcW w:w="4320" w:type="dxa"/>
          </w:tcPr>
          <w:p w:rsidR="005F4F03" w:rsidRDefault="0052135C">
            <w:r>
              <w:t>Mary is a parent of Rita.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parent(david, raj).</w:t>
            </w:r>
          </w:p>
        </w:tc>
        <w:tc>
          <w:tcPr>
            <w:tcW w:w="4320" w:type="dxa"/>
          </w:tcPr>
          <w:p w:rsidR="005F4F03" w:rsidRDefault="0052135C">
            <w:r>
              <w:t>David is a parent of Raj.</w:t>
            </w:r>
          </w:p>
        </w:tc>
      </w:tr>
      <w:tr w:rsidR="005F4F03">
        <w:tc>
          <w:tcPr>
            <w:tcW w:w="4320" w:type="dxa"/>
          </w:tcPr>
          <w:p w:rsidR="005F4F03" w:rsidRDefault="0052135C">
            <w:r>
              <w:t>parent(sita, raj).</w:t>
            </w:r>
          </w:p>
        </w:tc>
        <w:tc>
          <w:tcPr>
            <w:tcW w:w="4320" w:type="dxa"/>
          </w:tcPr>
          <w:p w:rsidR="005F4F03" w:rsidRDefault="0052135C">
            <w:r>
              <w:t>Sita is a parent of Raj.</w:t>
            </w:r>
          </w:p>
        </w:tc>
      </w:tr>
    </w:tbl>
    <w:p w:rsidR="005F4F03" w:rsidRDefault="0052135C">
      <w:pPr>
        <w:pStyle w:val="Heading1"/>
      </w:pPr>
      <w:r>
        <w:t>10. What Does the Period (.) Mean in Prolog?</w:t>
      </w:r>
    </w:p>
    <w:p w:rsidR="005F4F03" w:rsidRDefault="0052135C">
      <w:r>
        <w:t>In Prolog, a period (.) is used to mark the end of a statement, just like a full stop in English. It tells Prolog that the current fact, rule, or query is complete.</w:t>
      </w:r>
    </w:p>
    <w:p w:rsidR="005F4F03" w:rsidRDefault="0052135C">
      <w:r>
        <w:t>Example:</w:t>
      </w:r>
    </w:p>
    <w:p w:rsidR="005F4F03" w:rsidRDefault="0052135C">
      <w:r>
        <w:t>male(john).     % This is correct</w:t>
      </w:r>
    </w:p>
    <w:p w:rsidR="005F4F03" w:rsidRDefault="0052135C">
      <w:pPr>
        <w:pStyle w:val="IntenseQuote"/>
      </w:pPr>
      <w:r>
        <w:t>male(john)      % This will cause an error because it's missing the period</w:t>
      </w:r>
    </w:p>
    <w:p w:rsidR="005F4F03" w:rsidRDefault="0052135C">
      <w:r>
        <w:t>Always remember to end every statement in Prolog with a period.</w:t>
      </w:r>
    </w:p>
    <w:p w:rsidR="005F4F03" w:rsidRDefault="0052135C">
      <w:pPr>
        <w:pStyle w:val="Heading1"/>
      </w:pPr>
      <w:r>
        <w:t>11. Explanation of Prolog Rules (father, mother, sibling, grandparent)</w:t>
      </w:r>
    </w:p>
    <w:p w:rsidR="005F4F03" w:rsidRDefault="0052135C">
      <w:pPr>
        <w:pStyle w:val="Heading2"/>
      </w:pPr>
      <w:r>
        <w:t>Rule: father(X, Y)</w:t>
      </w:r>
    </w:p>
    <w:p w:rsidR="005F4F03" w:rsidRDefault="0052135C">
      <w:r>
        <w:t>This rule means: X is the father of Y if X is male and X is a parent of Y.</w:t>
      </w:r>
    </w:p>
    <w:p w:rsidR="005F4F03" w:rsidRDefault="0052135C">
      <w:r>
        <w:t>Code:</w:t>
      </w:r>
    </w:p>
    <w:p w:rsidR="005F4F03" w:rsidRDefault="0052135C">
      <w:r>
        <w:t>father(X, Y) :- male(X), parent(X, Y).</w:t>
      </w:r>
    </w:p>
    <w:p w:rsidR="005F4F03" w:rsidRDefault="0052135C">
      <w:r>
        <w:t>Explanation:</w:t>
      </w:r>
    </w:p>
    <w:p w:rsidR="005F4F03" w:rsidRDefault="0052135C">
      <w:r>
        <w:t>• male(X): X is a male.</w:t>
      </w:r>
    </w:p>
    <w:p w:rsidR="005F4F03" w:rsidRDefault="0052135C">
      <w:r>
        <w:t>• parent(X, Y): X is a parent of Y.</w:t>
      </w:r>
    </w:p>
    <w:p w:rsidR="005F4F03" w:rsidRDefault="0052135C">
      <w:r>
        <w:t>So, if both are true, then X is the father of Y.</w:t>
      </w:r>
    </w:p>
    <w:p w:rsidR="005F4F03" w:rsidRDefault="0052135C">
      <w:pPr>
        <w:pStyle w:val="Heading2"/>
      </w:pPr>
      <w:r>
        <w:t>Rule: mother(X, Y)</w:t>
      </w:r>
    </w:p>
    <w:p w:rsidR="005F4F03" w:rsidRDefault="0052135C">
      <w:r>
        <w:t>This rule means: X is the mother of Y if X is female and X is a parent of Y.</w:t>
      </w:r>
    </w:p>
    <w:p w:rsidR="005F4F03" w:rsidRDefault="0052135C">
      <w:r>
        <w:t>Code:</w:t>
      </w:r>
    </w:p>
    <w:p w:rsidR="005F4F03" w:rsidRDefault="0052135C">
      <w:r>
        <w:t>mother(X, Y) :- female(X), parent(X, Y).</w:t>
      </w:r>
    </w:p>
    <w:p w:rsidR="005F4F03" w:rsidRDefault="0052135C">
      <w:r>
        <w:t>Explanation:</w:t>
      </w:r>
    </w:p>
    <w:p w:rsidR="005F4F03" w:rsidRDefault="0052135C">
      <w:r>
        <w:t>• female(X): X is a female.</w:t>
      </w:r>
    </w:p>
    <w:p w:rsidR="005F4F03" w:rsidRDefault="0052135C">
      <w:r>
        <w:t>• parent(X, Y): X is a parent of Y.</w:t>
      </w:r>
    </w:p>
    <w:p w:rsidR="005F4F03" w:rsidRDefault="0052135C">
      <w:r>
        <w:t>So, if both are true, then X is the mother of Y.</w:t>
      </w:r>
    </w:p>
    <w:p w:rsidR="005F4F03" w:rsidRDefault="0052135C">
      <w:pPr>
        <w:pStyle w:val="Heading2"/>
      </w:pPr>
      <w:r>
        <w:t>Rule: sibling(X, Y)</w:t>
      </w:r>
    </w:p>
    <w:p w:rsidR="005F4F03" w:rsidRDefault="0052135C">
      <w:r>
        <w:t>This rule means: X and Y are siblings if they have the same parent and X is not equal to Y.</w:t>
      </w:r>
    </w:p>
    <w:p w:rsidR="005F4F03" w:rsidRDefault="0052135C">
      <w:r>
        <w:t>Code:</w:t>
      </w:r>
    </w:p>
    <w:p w:rsidR="005F4F03" w:rsidRDefault="0052135C">
      <w:r>
        <w:t>sibling(X, Y) :- parent(Z, X), parent(Z, Y), X \= Y.</w:t>
      </w:r>
    </w:p>
    <w:p w:rsidR="005F4F03" w:rsidRDefault="0052135C">
      <w:r>
        <w:t>Explanation:</w:t>
      </w:r>
    </w:p>
    <w:p w:rsidR="005F4F03" w:rsidRDefault="0052135C">
      <w:r>
        <w:t>• parent(Z, X): Z is a parent of X.</w:t>
      </w:r>
    </w:p>
    <w:p w:rsidR="005F4F03" w:rsidRDefault="0052135C">
      <w:r>
        <w:t>• parent(Z, Y): Z is a parent of Y.</w:t>
      </w:r>
    </w:p>
    <w:p w:rsidR="005F4F03" w:rsidRDefault="0052135C">
      <w:r>
        <w:t>• X \= Y: X and Y are not the same person.</w:t>
      </w:r>
    </w:p>
    <w:p w:rsidR="005F4F03" w:rsidRDefault="0052135C">
      <w:r>
        <w:t>So, if they share a parent and are different people, they are siblings.</w:t>
      </w:r>
    </w:p>
    <w:p w:rsidR="005F4F03" w:rsidRDefault="0052135C">
      <w:pPr>
        <w:pStyle w:val="Heading2"/>
      </w:pPr>
      <w:r>
        <w:t>Rule: grandparent(X, Y)</w:t>
      </w:r>
    </w:p>
    <w:p w:rsidR="005F4F03" w:rsidRDefault="0052135C">
      <w:r>
        <w:t>This rule means: X is a grandparent of Y if X is a parent of Z, and Z is a parent of Y.</w:t>
      </w:r>
    </w:p>
    <w:p w:rsidR="005F4F03" w:rsidRDefault="0052135C">
      <w:r>
        <w:t>Code:</w:t>
      </w:r>
    </w:p>
    <w:p w:rsidR="005F4F03" w:rsidRDefault="0052135C">
      <w:r>
        <w:t>grandparent(X, Y) :- parent(X, Z), parent(Z, Y).</w:t>
      </w:r>
    </w:p>
    <w:p w:rsidR="005F4F03" w:rsidRDefault="0052135C">
      <w:r>
        <w:t>Explanation:</w:t>
      </w:r>
    </w:p>
    <w:p w:rsidR="005F4F03" w:rsidRDefault="0052135C">
      <w:r>
        <w:t>• parent(X, Z): X is a parent of Z.</w:t>
      </w:r>
    </w:p>
    <w:p w:rsidR="005F4F03" w:rsidRDefault="0052135C">
      <w:r>
        <w:t>• parent(Z, Y): Z is a parent of Y.</w:t>
      </w:r>
    </w:p>
    <w:p w:rsidR="005F4F03" w:rsidRDefault="0052135C">
      <w:r>
        <w:t>So, X is a grandparent of Y.</w:t>
      </w:r>
    </w:p>
    <w:p w:rsidR="00AF3BEB" w:rsidRDefault="00AF3BEB"/>
    <w:p w:rsidR="00AF3BEB" w:rsidRDefault="00AF3BEB"/>
    <w:p w:rsidR="00AF3BEB" w:rsidRDefault="00AF3BEB">
      <w:r>
        <w:t>Sample code:</w:t>
      </w:r>
    </w:p>
    <w:p w:rsidR="00AF3BEB" w:rsidRDefault="00AF3BEB" w:rsidP="00AF3BEB">
      <w:r>
        <w:t>% Gender facts</w:t>
      </w:r>
    </w:p>
    <w:p w:rsidR="00AF3BEB" w:rsidRDefault="00AF3BEB" w:rsidP="00AF3BEB">
      <w:r>
        <w:t>male(john).</w:t>
      </w:r>
    </w:p>
    <w:p w:rsidR="00AF3BEB" w:rsidRDefault="00AF3BEB" w:rsidP="00AF3BEB">
      <w:r>
        <w:t>male(david).</w:t>
      </w:r>
    </w:p>
    <w:p w:rsidR="00AF3BEB" w:rsidRDefault="00AF3BEB" w:rsidP="00AF3BEB">
      <w:r>
        <w:t>male(raj).</w:t>
      </w:r>
    </w:p>
    <w:p w:rsidR="00AF3BEB" w:rsidRDefault="00AF3BEB" w:rsidP="00AF3BEB"/>
    <w:p w:rsidR="00AF3BEB" w:rsidRDefault="00AF3BEB" w:rsidP="00AF3BEB">
      <w:r>
        <w:t>female(mary).</w:t>
      </w:r>
    </w:p>
    <w:p w:rsidR="00AF3BEB" w:rsidRDefault="00AF3BEB" w:rsidP="00AF3BEB">
      <w:r>
        <w:t>female(sita).</w:t>
      </w:r>
    </w:p>
    <w:p w:rsidR="00AF3BEB" w:rsidRDefault="00AF3BEB" w:rsidP="00AF3BEB">
      <w:r>
        <w:t>female(rita).</w:t>
      </w:r>
    </w:p>
    <w:p w:rsidR="00AF3BEB" w:rsidRDefault="00AF3BEB" w:rsidP="00AF3BEB"/>
    <w:p w:rsidR="00AF3BEB" w:rsidRDefault="00AF3BEB" w:rsidP="00AF3BEB">
      <w:r>
        <w:t>% Parent relationships</w:t>
      </w:r>
    </w:p>
    <w:p w:rsidR="00AF3BEB" w:rsidRDefault="00AF3BEB" w:rsidP="00AF3BEB">
      <w:r>
        <w:t>parent(john, david).   % John is a parent of David</w:t>
      </w:r>
    </w:p>
    <w:p w:rsidR="00AF3BEB" w:rsidRDefault="00AF3BEB" w:rsidP="00AF3BEB">
      <w:r>
        <w:t>parent(mary, david).   % Mary is a parent of David</w:t>
      </w:r>
    </w:p>
    <w:p w:rsidR="00AF3BEB" w:rsidRDefault="00AF3BEB" w:rsidP="00AF3BEB">
      <w:r>
        <w:t>parent(john, rita).    % John is a parent of Rita</w:t>
      </w:r>
    </w:p>
    <w:p w:rsidR="00AF3BEB" w:rsidRDefault="00AF3BEB" w:rsidP="00AF3BEB">
      <w:r>
        <w:t>parent(mary, rita).    % Mary is a parent of Rita</w:t>
      </w:r>
    </w:p>
    <w:p w:rsidR="00AF3BEB" w:rsidRDefault="00AF3BEB" w:rsidP="00AF3BEB">
      <w:r>
        <w:t>parent(david, raj).    % David is a parent of Raj</w:t>
      </w:r>
    </w:p>
    <w:p w:rsidR="00AF3BEB" w:rsidRDefault="00AF3BEB" w:rsidP="00AF3BEB">
      <w:r>
        <w:t>parent(sita, raj).     % Sita is a parent of Raj</w:t>
      </w:r>
    </w:p>
    <w:p w:rsidR="00AF3BEB" w:rsidRDefault="00AF3BEB" w:rsidP="00AF3BEB"/>
    <w:p w:rsidR="00AF3BEB" w:rsidRDefault="00AF3BEB" w:rsidP="00AF3BEB">
      <w:r>
        <w:t>% Rule: X is the father of Y if X is male and a parent of Y</w:t>
      </w:r>
    </w:p>
    <w:p w:rsidR="00AF3BEB" w:rsidRDefault="00AF3BEB" w:rsidP="00AF3BEB">
      <w:r>
        <w:t>father(X, Y) :- male(X), parent(X, Y).</w:t>
      </w:r>
    </w:p>
    <w:p w:rsidR="00AF3BEB" w:rsidRDefault="00AF3BEB" w:rsidP="00AF3BEB"/>
    <w:p w:rsidR="00AF3BEB" w:rsidRDefault="00AF3BEB" w:rsidP="00AF3BEB">
      <w:r>
        <w:t>% Rule: X is the mother of Y if X is female and a parent of Y</w:t>
      </w:r>
    </w:p>
    <w:p w:rsidR="00AF3BEB" w:rsidRDefault="00AF3BEB" w:rsidP="00AF3BEB">
      <w:r>
        <w:t>mother(X, Y) :- female(X), parent(X, Y).</w:t>
      </w:r>
    </w:p>
    <w:p w:rsidR="00AF3BEB" w:rsidRDefault="00AF3BEB" w:rsidP="00AF3BEB"/>
    <w:p w:rsidR="00AF3BEB" w:rsidRDefault="00AF3BEB" w:rsidP="00AF3BEB">
      <w:r>
        <w:t>% Rule: X and Y are siblings if they share a parent and are not the same</w:t>
      </w:r>
    </w:p>
    <w:p w:rsidR="00AF3BEB" w:rsidRDefault="00AF3BEB" w:rsidP="00AF3BEB">
      <w:r>
        <w:t>sibling(X, Y) :- parent(Z, X), parent(Z, Y), X \= Y.</w:t>
      </w:r>
    </w:p>
    <w:p w:rsidR="00AF3BEB" w:rsidRDefault="00AF3BEB" w:rsidP="00AF3BEB"/>
    <w:p w:rsidR="00AF3BEB" w:rsidRDefault="00AF3BEB" w:rsidP="00AF3BEB">
      <w:r>
        <w:t>% Rule: X is a grandparent of Y if X is parent of Z and Z is parent of Y</w:t>
      </w:r>
    </w:p>
    <w:p w:rsidR="00AF3BEB" w:rsidRDefault="00AF3BEB" w:rsidP="00AF3BEB">
      <w:r>
        <w:t>grandparent(X, Y) :- parent(X, Z), parent(Z, Y).</w:t>
      </w:r>
    </w:p>
    <w:p w:rsidR="00AF3BEB" w:rsidRDefault="00AF3BEB" w:rsidP="00AF3BEB"/>
    <w:p w:rsidR="00AF3BEB" w:rsidRDefault="00AF3BEB" w:rsidP="00AF3BEB">
      <w:pPr>
        <w:pStyle w:val="Heading2"/>
      </w:pPr>
      <w:r>
        <w:t>How to Run on SWISH</w:t>
      </w:r>
    </w:p>
    <w:p w:rsidR="00AF3BEB" w:rsidRDefault="00AF3BEB" w:rsidP="00AF3BEB">
      <w:pPr>
        <w:pStyle w:val="NormalWeb"/>
        <w:numPr>
          <w:ilvl w:val="0"/>
          <w:numId w:val="10"/>
        </w:numPr>
      </w:pPr>
      <w:r>
        <w:t xml:space="preserve">Go to </w:t>
      </w:r>
      <w:r>
        <w:rPr>
          <w:rFonts w:ascii="Segoe UI Emoji" w:hAnsi="Segoe UI Emoji" w:cs="Segoe UI Emoji"/>
        </w:rPr>
        <w:t>👉</w:t>
      </w:r>
      <w:r>
        <w:t xml:space="preserve"> https://swish.swi-prolog.org</w:t>
      </w:r>
    </w:p>
    <w:p w:rsidR="00AF3BEB" w:rsidRDefault="00AF3BEB" w:rsidP="00AF3BEB">
      <w:pPr>
        <w:pStyle w:val="NormalWeb"/>
        <w:numPr>
          <w:ilvl w:val="0"/>
          <w:numId w:val="10"/>
        </w:numPr>
      </w:pPr>
      <w:r>
        <w:t>Paste the above code in the left panel.</w:t>
      </w:r>
    </w:p>
    <w:p w:rsidR="00AF3BEB" w:rsidRDefault="00AF3BEB" w:rsidP="00AF3BEB">
      <w:pPr>
        <w:pStyle w:val="NormalWeb"/>
        <w:numPr>
          <w:ilvl w:val="0"/>
          <w:numId w:val="10"/>
        </w:numPr>
      </w:pPr>
      <w:r>
        <w:t xml:space="preserve">Below the code, type the following </w:t>
      </w:r>
      <w:r>
        <w:rPr>
          <w:rStyle w:val="Strong"/>
        </w:rPr>
        <w:t>queries</w:t>
      </w:r>
      <w:r>
        <w:t xml:space="preserve"> to test.</w:t>
      </w:r>
    </w:p>
    <w:p w:rsidR="00AF3BEB" w:rsidRDefault="00000000" w:rsidP="00AF3BEB">
      <w:r>
        <w:pict>
          <v:rect id="_x0000_i1025" style="width:0;height:1.5pt" o:hralign="center" o:hrstd="t" o:hr="t" fillcolor="#a0a0a0" stroked="f"/>
        </w:pict>
      </w:r>
    </w:p>
    <w:p w:rsidR="00AF3BEB" w:rsidRDefault="00AF3BEB" w:rsidP="00AF3BEB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Example Queries to Try</w:t>
      </w:r>
    </w:p>
    <w:p w:rsidR="00AF3BEB" w:rsidRDefault="00AF3BEB" w:rsidP="00AF3BEB">
      <w:pPr>
        <w:pStyle w:val="HTMLPreformatted"/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is the father of David?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father(X, david).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is the mother of Rita?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mother(X, rita).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Are David and Rita siblings?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sibling(david, rita).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are the siblings?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sibling(X, Y).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is the grandparent of Raj?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grandparent(X, raj).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are all fathers?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father(X, Y).</w:t>
      </w: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</w:p>
    <w:p w:rsidR="00AF3BEB" w:rsidRDefault="00AF3BEB" w:rsidP="00AF3B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% Who are all grandparents?</w:t>
      </w:r>
    </w:p>
    <w:p w:rsidR="00AF3BEB" w:rsidRDefault="00AF3BEB" w:rsidP="00AF3BEB">
      <w:pPr>
        <w:pStyle w:val="HTMLPreformatted"/>
      </w:pPr>
      <w:r>
        <w:rPr>
          <w:rStyle w:val="HTMLCode"/>
          <w:rFonts w:eastAsiaTheme="majorEastAsia"/>
        </w:rPr>
        <w:t>grandparent(X, Y).</w:t>
      </w:r>
    </w:p>
    <w:p w:rsidR="00AF3BEB" w:rsidRDefault="00AF3BEB" w:rsidP="00AF3BEB"/>
    <w:p w:rsidR="00AF3BEB" w:rsidRDefault="00AF3BEB" w:rsidP="00AF3BE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836"/>
      </w:tblGrid>
      <w:tr w:rsidR="00AF3BEB" w:rsidRPr="00AF3BEB" w:rsidTr="00AF3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BEB" w:rsidRPr="00AF3BEB" w:rsidRDefault="00AF3BEB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father(X, david).</w:t>
            </w:r>
          </w:p>
        </w:tc>
        <w:tc>
          <w:tcPr>
            <w:tcW w:w="0" w:type="auto"/>
            <w:vAlign w:val="center"/>
            <w:hideMark/>
          </w:tcPr>
          <w:p w:rsidR="00AF3BEB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</w:t>
            </w:r>
            <w:r w:rsidR="00AF3BEB"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john</w:t>
            </w:r>
          </w:p>
        </w:tc>
      </w:tr>
    </w:tbl>
    <w:p w:rsidR="00AF3BEB" w:rsidRPr="00AF3BEB" w:rsidRDefault="00AF3BEB" w:rsidP="00AF3B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6"/>
        <w:gridCol w:w="2836"/>
      </w:tblGrid>
      <w:tr w:rsidR="00101EA9" w:rsidRPr="00AF3BEB" w:rsidTr="00580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A9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mother(X, rita).</w:t>
            </w:r>
          </w:p>
        </w:tc>
        <w:tc>
          <w:tcPr>
            <w:tcW w:w="0" w:type="auto"/>
          </w:tcPr>
          <w:p w:rsidR="00101EA9" w:rsidRPr="00AF3BEB" w:rsidRDefault="00101EA9" w:rsidP="00AF3BE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1EA9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</w:t>
            </w: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mary</w:t>
            </w:r>
          </w:p>
        </w:tc>
      </w:tr>
    </w:tbl>
    <w:p w:rsidR="00AF3BEB" w:rsidRPr="00AF3BEB" w:rsidRDefault="00AF3BEB" w:rsidP="00AF3B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876"/>
      </w:tblGrid>
      <w:tr w:rsidR="00AF3BEB" w:rsidRPr="00AF3BEB" w:rsidTr="00AF3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BEB" w:rsidRPr="00AF3BEB" w:rsidRDefault="00AF3BEB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sibling(david, rita).</w:t>
            </w:r>
          </w:p>
        </w:tc>
        <w:tc>
          <w:tcPr>
            <w:tcW w:w="0" w:type="auto"/>
            <w:vAlign w:val="center"/>
            <w:hideMark/>
          </w:tcPr>
          <w:p w:rsidR="00AF3BEB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</w:t>
            </w:r>
            <w:r w:rsidR="00AF3BEB"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</w:p>
        </w:tc>
      </w:tr>
    </w:tbl>
    <w:p w:rsidR="00AF3BEB" w:rsidRPr="00AF3BEB" w:rsidRDefault="00AF3BEB" w:rsidP="00AF3B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797"/>
      </w:tblGrid>
      <w:tr w:rsidR="00AF3BEB" w:rsidRPr="00AF3BEB" w:rsidTr="00AF3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BEB" w:rsidRPr="00AF3BEB" w:rsidRDefault="00AF3BEB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sibling(X, Y).</w:t>
            </w:r>
          </w:p>
        </w:tc>
        <w:tc>
          <w:tcPr>
            <w:tcW w:w="0" w:type="auto"/>
            <w:vAlign w:val="center"/>
            <w:hideMark/>
          </w:tcPr>
          <w:p w:rsidR="00AF3BEB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</w:t>
            </w:r>
            <w:r w:rsidR="00AF3BEB"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david, Y = rita ; X = rita, Y = david</w:t>
            </w:r>
          </w:p>
        </w:tc>
      </w:tr>
    </w:tbl>
    <w:p w:rsidR="00AF3BEB" w:rsidRPr="00AF3BEB" w:rsidRDefault="00AF3BEB" w:rsidP="00AF3B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436"/>
      </w:tblGrid>
      <w:tr w:rsidR="00AF3BEB" w:rsidRPr="00AF3BEB" w:rsidTr="00AF3B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BEB" w:rsidRPr="00AF3BEB" w:rsidRDefault="00AF3BEB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grandparent(X, raj).</w:t>
            </w:r>
          </w:p>
        </w:tc>
        <w:tc>
          <w:tcPr>
            <w:tcW w:w="0" w:type="auto"/>
            <w:vAlign w:val="center"/>
            <w:hideMark/>
          </w:tcPr>
          <w:p w:rsidR="00AF3BEB" w:rsidRPr="00AF3BEB" w:rsidRDefault="00101EA9" w:rsidP="00AF3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</w:t>
            </w:r>
            <w:r w:rsidR="00AF3BEB" w:rsidRPr="00AF3BE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john ; X = mary</w:t>
            </w:r>
          </w:p>
        </w:tc>
      </w:tr>
    </w:tbl>
    <w:p w:rsidR="00AF3BEB" w:rsidRPr="00AF3BEB" w:rsidRDefault="00AF3BEB" w:rsidP="00AF3B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006"/>
      </w:tblGrid>
      <w:tr w:rsidR="00101EA9" w:rsidRPr="00101EA9" w:rsidTr="00101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A9" w:rsidRPr="00101EA9" w:rsidRDefault="00101EA9" w:rsidP="001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father(X, Y).</w:t>
            </w:r>
          </w:p>
        </w:tc>
        <w:tc>
          <w:tcPr>
            <w:tcW w:w="0" w:type="auto"/>
            <w:vAlign w:val="center"/>
            <w:hideMark/>
          </w:tcPr>
          <w:p w:rsidR="00101EA9" w:rsidRDefault="00101EA9" w:rsidP="00101EA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  </w:t>
            </w: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john, Y = david ; X = john, Y = rita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;</w:t>
            </w: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  </w:t>
            </w:r>
          </w:p>
          <w:p w:rsidR="00101EA9" w:rsidRPr="00101EA9" w:rsidRDefault="00101EA9" w:rsidP="001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       </w:t>
            </w: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david, Y = raj</w:t>
            </w:r>
          </w:p>
        </w:tc>
      </w:tr>
    </w:tbl>
    <w:p w:rsidR="00101EA9" w:rsidRPr="00101EA9" w:rsidRDefault="00101EA9" w:rsidP="00101E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836"/>
      </w:tblGrid>
      <w:tr w:rsidR="00101EA9" w:rsidRPr="00101EA9" w:rsidTr="00101E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1EA9" w:rsidRPr="00101EA9" w:rsidRDefault="00101EA9" w:rsidP="001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grandparent(X, Y).</w:t>
            </w:r>
          </w:p>
        </w:tc>
        <w:tc>
          <w:tcPr>
            <w:tcW w:w="0" w:type="auto"/>
            <w:vAlign w:val="center"/>
            <w:hideMark/>
          </w:tcPr>
          <w:p w:rsidR="00101EA9" w:rsidRPr="00101EA9" w:rsidRDefault="00101EA9" w:rsidP="00101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   </w:t>
            </w:r>
            <w:r w:rsidRPr="00101EA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 = john, Y = raj ; X = mary, Y = raj</w:t>
            </w:r>
          </w:p>
        </w:tc>
      </w:tr>
    </w:tbl>
    <w:p w:rsidR="00AF3BEB" w:rsidRDefault="00AF3BEB" w:rsidP="00AF3BEB"/>
    <w:p w:rsidR="007D30D8" w:rsidRDefault="007D30D8" w:rsidP="00AF3BEB"/>
    <w:p w:rsidR="007D30D8" w:rsidRDefault="007D30D8" w:rsidP="00AF3BEB">
      <w:r>
        <w:t>For testing</w:t>
      </w:r>
    </w:p>
    <w:p w:rsidR="007D30D8" w:rsidRDefault="007D30D8" w:rsidP="007D30D8">
      <w:r>
        <w:t>% --- Facts ---</w:t>
      </w:r>
    </w:p>
    <w:p w:rsidR="007D30D8" w:rsidRDefault="007D30D8" w:rsidP="007D30D8">
      <w:r>
        <w:t>male(john).</w:t>
      </w:r>
    </w:p>
    <w:p w:rsidR="007D30D8" w:rsidRDefault="007D30D8" w:rsidP="007D30D8">
      <w:r>
        <w:t>parent(john, paul).</w:t>
      </w:r>
    </w:p>
    <w:p w:rsidR="007D30D8" w:rsidRDefault="007D30D8" w:rsidP="007D30D8"/>
    <w:p w:rsidR="007D30D8" w:rsidRDefault="007D30D8" w:rsidP="007D30D8">
      <w:r>
        <w:t>% --- Rule ---</w:t>
      </w:r>
    </w:p>
    <w:p w:rsidR="007D30D8" w:rsidRDefault="007D30D8" w:rsidP="007D30D8">
      <w:r>
        <w:t>father(X, Y) :- male(X), parent(X, Y).</w:t>
      </w:r>
    </w:p>
    <w:p w:rsidR="007D30D8" w:rsidRPr="007D30D8" w:rsidRDefault="007D30D8" w:rsidP="007D30D8">
      <w:pPr>
        <w:rPr>
          <w:color w:val="FF0000"/>
        </w:rPr>
      </w:pPr>
      <w:r w:rsidRPr="007D30D8">
        <w:rPr>
          <w:color w:val="FF0000"/>
        </w:rPr>
        <w:t>Query</w:t>
      </w:r>
    </w:p>
    <w:p w:rsidR="007D30D8" w:rsidRDefault="007D30D8" w:rsidP="007D30D8">
      <w:r w:rsidRPr="007D30D8">
        <w:t>father(john, paul).</w:t>
      </w:r>
      <w:r>
        <w:t xml:space="preserve">            Ans: true</w:t>
      </w:r>
    </w:p>
    <w:p w:rsidR="007D30D8" w:rsidRDefault="007D30D8" w:rsidP="007D30D8">
      <w:pP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</w:pPr>
      <w:r w:rsidRPr="007D30D8">
        <w:t>father(X, paul).</w:t>
      </w:r>
      <w:r>
        <w:t xml:space="preserve">                     Ans:</w:t>
      </w:r>
      <w:r w:rsidRPr="007D30D8">
        <w:rPr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 xml:space="preserve"> </w:t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atom"/>
          <w:rFonts w:ascii="Helvetica" w:hAnsi="Helvetica" w:cs="Helvetica"/>
          <w:color w:val="773300"/>
          <w:sz w:val="21"/>
          <w:szCs w:val="21"/>
          <w:shd w:val="clear" w:color="auto" w:fill="FFFFFF"/>
        </w:rPr>
        <w:t>john</w:t>
      </w:r>
    </w:p>
    <w:p w:rsidR="009E6264" w:rsidRDefault="009E6264" w:rsidP="007D30D8"/>
    <w:sectPr w:rsidR="009E6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491793"/>
    <w:multiLevelType w:val="multilevel"/>
    <w:tmpl w:val="432A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42844">
    <w:abstractNumId w:val="8"/>
  </w:num>
  <w:num w:numId="2" w16cid:durableId="53283475">
    <w:abstractNumId w:val="6"/>
  </w:num>
  <w:num w:numId="3" w16cid:durableId="1932160789">
    <w:abstractNumId w:val="5"/>
  </w:num>
  <w:num w:numId="4" w16cid:durableId="679815342">
    <w:abstractNumId w:val="4"/>
  </w:num>
  <w:num w:numId="5" w16cid:durableId="82378889">
    <w:abstractNumId w:val="7"/>
  </w:num>
  <w:num w:numId="6" w16cid:durableId="24838476">
    <w:abstractNumId w:val="3"/>
  </w:num>
  <w:num w:numId="7" w16cid:durableId="124934768">
    <w:abstractNumId w:val="2"/>
  </w:num>
  <w:num w:numId="8" w16cid:durableId="2050297292">
    <w:abstractNumId w:val="1"/>
  </w:num>
  <w:num w:numId="9" w16cid:durableId="30498143">
    <w:abstractNumId w:val="0"/>
  </w:num>
  <w:num w:numId="10" w16cid:durableId="1619144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EA9"/>
    <w:rsid w:val="0015074B"/>
    <w:rsid w:val="0029639D"/>
    <w:rsid w:val="00326F90"/>
    <w:rsid w:val="00356ECC"/>
    <w:rsid w:val="0052135C"/>
    <w:rsid w:val="005F4F03"/>
    <w:rsid w:val="006E0050"/>
    <w:rsid w:val="007D30D8"/>
    <w:rsid w:val="009E6264"/>
    <w:rsid w:val="00AA1D8D"/>
    <w:rsid w:val="00AF3BE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6213C8-EE2F-4327-890A-D733F83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F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BE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F3BEB"/>
    <w:rPr>
      <w:rFonts w:ascii="Courier New" w:eastAsia="Times New Roman" w:hAnsi="Courier New" w:cs="Courier New"/>
      <w:sz w:val="20"/>
      <w:szCs w:val="20"/>
    </w:rPr>
  </w:style>
  <w:style w:type="character" w:customStyle="1" w:styleId="pl-ovar">
    <w:name w:val="pl-ovar"/>
    <w:basedOn w:val="DefaultParagraphFont"/>
    <w:rsid w:val="007D30D8"/>
  </w:style>
  <w:style w:type="character" w:customStyle="1" w:styleId="pl-atom">
    <w:name w:val="pl-atom"/>
    <w:basedOn w:val="DefaultParagraphFont"/>
    <w:rsid w:val="007D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E53F5-2E27-464F-B806-CCB6D9E9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Hitesh Chavan</cp:lastModifiedBy>
  <cp:revision>2</cp:revision>
  <dcterms:created xsi:type="dcterms:W3CDTF">2025-08-03T13:19:00Z</dcterms:created>
  <dcterms:modified xsi:type="dcterms:W3CDTF">2025-08-03T13:19:00Z</dcterms:modified>
  <cp:category/>
</cp:coreProperties>
</file>